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Marc Christoph Schumacher</w:t>
        <w:br/>
        <w:t>Torgesgasse 34</w:t>
        <w:br/>
        <w:t>60311 Frankfurt/M</w:t>
        <w:br/>
        <w:t>Germany</w:t>
        <w:br/>
        <w:t>marcchristophschumacher@hotmail.com</w:t>
      </w:r>
    </w:p>
    <w:p>
      <w:r>
        <w:br/>
        <w:t>Lusaka, 21st of May 2024</w:t>
      </w:r>
    </w:p>
    <w:p>
      <w:r>
        <w:br/>
        <w:t>Subject: Recommendation Letter for Mr. Levith Mukumba</w:t>
      </w:r>
    </w:p>
    <w:p>
      <w:r>
        <w:br/>
        <w:t>To whom this may concern,</w:t>
        <w:br/>
        <w:br/>
        <w:t>This letter of recommendation is proof that Mr. Levith Mukumba has worked for me as gardener in my posting in Lusaka, Zambia from May 2017 to May 2021.</w:t>
        <w:br/>
        <w:br/>
        <w:t>Throughout the course of four years, Mr. Mukumba has proven his great commitment, integrity and professionalism in fulfilling his tasks. As gardener he was responsible for the maintenance of a garden with 4000m2 including a vegetable garden and a pool. He is reliable, confident and respectful which has made him part of our family while being in Lusaka.</w:t>
        <w:br/>
        <w:br/>
        <w:t>If you have any doubts and/or need more information, please do not hesitate to contact me under the email-address stated above. I would be very happy to share more details with you if required. In this sense, I wish Mr. Mukumba the very best for his personal and professional future.</w:t>
        <w:br/>
      </w:r>
    </w:p>
    <w:p>
      <w:r>
        <w:t>Yours sincerely,</w:t>
      </w:r>
    </w:p>
    <w:p>
      <w:r>
        <w:drawing>
          <wp:inline xmlns:a="http://schemas.openxmlformats.org/drawingml/2006/main" xmlns:pic="http://schemas.openxmlformats.org/drawingml/2006/picture">
            <wp:extent cx="1097280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ropp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Marc Christoph Schumacher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